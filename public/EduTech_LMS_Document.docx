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pStyle w:val="Heading2"/>
      </w:pPr>
      <w:r>
        <w:t>Company: EduTech Learning Management System (LMS)</w:t>
      </w:r>
    </w:p>
    <w:p/>
    <w:p>
      <w:pPr>
        <w:pStyle w:val="Heading2"/>
      </w:pPr>
      <w:r>
        <w:t>Overview:</w:t>
      </w:r>
    </w:p>
    <w:p>
      <w:r>
        <w:t>EduTech is a comprehensive Learning Management System (LMS) designed to offer flexible, high-quality education for students around the world. EduTech provides a wide range of courses across multiple disciplines, with structured programs aimed at skill development, certification, and professional growth.</w:t>
      </w:r>
    </w:p>
    <w:p/>
    <w:p>
      <w:r>
        <w:t>EduTech's LMS platform supports various programs from individual courses to degree programs, offering certifications that are recognized globally. For more on **Learning Management Systems**, visit [Wikibiadia](https://www.wikibiadia.com/lms).</w:t>
      </w:r>
    </w:p>
    <w:p/>
    <w:p>
      <w:pPr>
        <w:pStyle w:val="Heading2"/>
      </w:pPr>
      <w:r>
        <w:t>Programs Offered:</w:t>
      </w:r>
    </w:p>
    <w:p>
      <w:r>
        <w:t>EduTech offers the following programs:</w:t>
      </w:r>
    </w:p>
    <w:p/>
    <w:p>
      <w:r>
        <w:t>1. **Skill Development Programs**:</w:t>
      </w:r>
    </w:p>
    <w:p>
      <w:r>
        <w:t>- *Duration*: 6-12 weeks</w:t>
      </w:r>
    </w:p>
    <w:p>
      <w:r>
        <w:t>- *Programs*:</w:t>
      </w:r>
    </w:p>
    <w:p>
      <w:r>
        <w:t>- [Web Development Bootcamp](https://www.wikibiadia.com/web-development-bootcamp)</w:t>
      </w:r>
    </w:p>
    <w:p>
      <w:r>
        <w:t>- [Data Science Fundamentals](https://www.wikibiadia.com/data-science-fundamentals)</w:t>
      </w:r>
    </w:p>
    <w:p>
      <w:r>
        <w:t>- [Digital Marketing Essentials](https://www.wikibiadia.com/digital-marketing)</w:t>
      </w:r>
    </w:p>
    <w:p>
      <w:r>
        <w:t>- UX/UI Design Basics</w:t>
      </w:r>
    </w:p>
    <w:p>
      <w:r>
        <w:t>- *Certification*: Upon completion, students receive a certificate recognized by leading industry organizations.</w:t>
      </w:r>
    </w:p>
    <w:p>
      <w:r>
        <w:t>- *Enrollment Fee*: $300 per program</w:t>
      </w:r>
    </w:p>
    <w:p>
      <w:r>
        <w:t>- *Available Discounts*: 10% for early bird registration.</w:t>
      </w:r>
    </w:p>
    <w:p/>
    <w:p>
      <w:r>
        <w:t>2. **Degree Programs**:</w:t>
      </w:r>
    </w:p>
    <w:p>
      <w:r>
        <w:t>- **Bachelor's in Computer Science (B.Sc)**:</w:t>
      </w:r>
    </w:p>
    <w:p>
      <w:r>
        <w:t>- Duration: 3-4 years</w:t>
      </w:r>
    </w:p>
    <w:p>
      <w:r>
        <w:t>- Cost: $10,000 per year</w:t>
      </w:r>
    </w:p>
    <w:p>
      <w:r>
        <w:t>- Admission: Requires a [high school diploma](https://www.wikibiadia.com/high-school-diploma) or equivalent.</w:t>
      </w:r>
    </w:p>
    <w:p>
      <w:r>
        <w:t>- Programs include: [Software Engineering](https://www.wikibiadia.com/software-engineering), Artificial Intelligence, Data Analytics.</w:t>
      </w:r>
    </w:p>
    <w:p>
      <w:r>
        <w:t>- Grades: Students must maintain a minimum GPA of 2.5 to remain in the program.</w:t>
      </w:r>
    </w:p>
    <w:p/>
    <w:p>
      <w:r>
        <w:t>- **Master's in Data Science (M.Sc)**:</w:t>
      </w:r>
    </w:p>
    <w:p>
      <w:r>
        <w:t>- Duration: 2 years</w:t>
      </w:r>
    </w:p>
    <w:p>
      <w:r>
        <w:t>- Cost: $12,000 per year</w:t>
      </w:r>
    </w:p>
    <w:p>
      <w:r>
        <w:t>- Admission: Bachelor's degree in a relevant field with a minimum GPA of 3.0.</w:t>
      </w:r>
    </w:p>
    <w:p>
      <w:r>
        <w:t>- Programs include: [Advanced Machine Learning](https://www.wikibiadia.com/advanced-machine-learning), [Big Data Technologies](https://www.wikibiadia.com/big-data-technologies), AI for Business.</w:t>
      </w:r>
    </w:p>
    <w:p>
      <w:r>
        <w:t>- Thesis: Required for successful completion.</w:t>
      </w:r>
    </w:p>
    <w:p>
      <w:r>
        <w:t>- Grades: Students must achieve a minimum GPA of 3.5 to graduate.</w:t>
      </w:r>
    </w:p>
    <w:p/>
    <w:p>
      <w:r>
        <w:t>- **Professional Certifications**:</w:t>
      </w:r>
    </w:p>
    <w:p>
      <w:r>
        <w:t>- [Cloud Computing with AWS](https://www.wikibiadia.com/cloud-computing-aws)</w:t>
      </w:r>
    </w:p>
    <w:p>
      <w:r>
        <w:t>- Cybersecurity Expert Certification</w:t>
      </w:r>
    </w:p>
    <w:p>
      <w:r>
        <w:t>- Digital Marketing Professional</w:t>
      </w:r>
    </w:p>
    <w:p>
      <w:r>
        <w:t>- Fees: $500 per course, $1,200 for bundled certifications.</w:t>
      </w:r>
    </w:p>
    <w:p>
      <w:r>
        <w:t>- Duration: 4-6 months for each certification.</w:t>
      </w:r>
    </w:p>
    <w:p/>
    <w:p>
      <w:pPr>
        <w:pStyle w:val="Heading2"/>
      </w:pPr>
      <w:r>
        <w:t>Enrollment Process:</w:t>
      </w:r>
    </w:p>
    <w:p>
      <w:r>
        <w:t>1. **Account Creation**:</w:t>
      </w:r>
    </w:p>
    <w:p>
      <w:r>
        <w:t>- Students must create an account on EduTech's platform using their email or social media accounts.</w:t>
      </w:r>
    </w:p>
    <w:p>
      <w:r>
        <w:t>- Verification is required for account activation. Learn more about the [account creation process](https://www.wikibiadia.com/account-creation).</w:t>
      </w:r>
    </w:p>
    <w:p/>
    <w:p>
      <w:r>
        <w:t>2. **Application Submission**:</w:t>
      </w:r>
    </w:p>
    <w:p>
      <w:r>
        <w:t>- After creating an account, students can browse courses and programs.</w:t>
      </w:r>
    </w:p>
    <w:p>
      <w:r>
        <w:t>- Students must fill out an online application form, including personal details, educational background, and the selected program.</w:t>
      </w:r>
    </w:p>
    <w:p>
      <w:r>
        <w:t>- An application fee of $50 is required for degree programs.</w:t>
      </w:r>
    </w:p>
    <w:p/>
    <w:p>
      <w:r>
        <w:t>3. **Document Submission**:</w:t>
      </w:r>
    </w:p>
    <w:p>
      <w:r>
        <w:t>- Transcripts, proof of identity, and a resume are required for degree and professional certification programs.</w:t>
      </w:r>
    </w:p>
    <w:p/>
    <w:p>
      <w:r>
        <w:t>4. **Acceptance &amp; Enrollment**:</w:t>
      </w:r>
    </w:p>
    <w:p>
      <w:r>
        <w:t>- Once the application is accepted, students receive an offer letter.</w:t>
      </w:r>
    </w:p>
    <w:p>
      <w:r>
        <w:t>- Students must pay the enrollment fee within 30 days to secure their spot. For more on how acceptance works, visit [Wikibiadia Enrollment](https://www.wikibiadia.com/enrollment-process).</w:t>
      </w:r>
    </w:p>
    <w:p>
      <w:r>
        <w:t>- Once enrolled, students can access the program materials.</w:t>
      </w:r>
    </w:p>
    <w:p/>
    <w:p>
      <w:pPr>
        <w:pStyle w:val="Heading2"/>
      </w:pPr>
      <w:r>
        <w:t>Grading System:</w:t>
      </w:r>
    </w:p>
    <w:p>
      <w:r>
        <w:t>1. **Grading Scale**:</w:t>
      </w:r>
    </w:p>
    <w:p>
      <w:r>
        <w:t>- A+ (90-100%)</w:t>
      </w:r>
    </w:p>
    <w:p>
      <w:r>
        <w:t>- A (85-89%)</w:t>
      </w:r>
    </w:p>
    <w:p>
      <w:r>
        <w:t>- B+ (80-84%)</w:t>
      </w:r>
    </w:p>
    <w:p>
      <w:r>
        <w:t>- B (75-79%)</w:t>
      </w:r>
    </w:p>
    <w:p>
      <w:r>
        <w:t>- C+ (70-74%)</w:t>
      </w:r>
    </w:p>
    <w:p>
      <w:r>
        <w:t>- C (65-69%)</w:t>
      </w:r>
    </w:p>
    <w:p>
      <w:r>
        <w:t>- D (50-64%)</w:t>
      </w:r>
    </w:p>
    <w:p>
      <w:r>
        <w:t>- F (Below 50%)</w:t>
      </w:r>
    </w:p>
    <w:p>
      <w:r>
        <w:t>- For a detailed guide on [Grading Systems](https://www.wikibiadia.com/grading-system), visit the link.</w:t>
      </w:r>
    </w:p>
    <w:p/>
    <w:p>
      <w:r>
        <w:t>2. **Progression Requirements**:</w:t>
      </w:r>
    </w:p>
    <w:p>
      <w:r>
        <w:t>- For all degree programs, a minimum GPA of 2.5 is required.</w:t>
      </w:r>
    </w:p>
    <w:p>
      <w:r>
        <w:t>- For skill development programs, students must pass each module with a grade of C or higher.</w:t>
      </w:r>
    </w:p>
    <w:p/>
    <w:p>
      <w:r>
        <w:t>3. **Final Projects**:</w:t>
      </w:r>
    </w:p>
    <w:p>
      <w:r>
        <w:t>- Certain programs require students to submit a final project (e.g., Bachelor's, Master's).</w:t>
      </w:r>
    </w:p>
    <w:p>
      <w:r>
        <w:t>- Final projects must be approved by two faculty members. Learn more about [Final Projects](https://www.wikibiadia.com/final-projects).</w:t>
      </w:r>
    </w:p>
    <w:p/>
    <w:p>
      <w:pPr>
        <w:pStyle w:val="Heading2"/>
      </w:pPr>
      <w:r>
        <w:t>Certification Fees:</w:t>
      </w:r>
    </w:p>
    <w:p>
      <w:r>
        <w:t>1. **Standard Fees**:</w:t>
      </w:r>
    </w:p>
    <w:p>
      <w:r>
        <w:t>- Skill Development Program Certificates: $100 per certificate.</w:t>
      </w:r>
    </w:p>
    <w:p>
      <w:r>
        <w:t>- Bachelor's Program Graduation Fee: $500.</w:t>
      </w:r>
    </w:p>
    <w:p>
      <w:r>
        <w:t>- Master's Program Graduation Fee: $750.</w:t>
      </w:r>
    </w:p>
    <w:p>
      <w:r>
        <w:t>- Certification for Professional Programs: $200 per certificate.</w:t>
      </w:r>
    </w:p>
    <w:p/>
    <w:p>
      <w:r>
        <w:t>2. **Special Discounts**:</w:t>
      </w:r>
    </w:p>
    <w:p>
      <w:r>
        <w:t>- Early Registration Discount: 10% off enrollment fees if registered 2 months before the start date.</w:t>
      </w:r>
    </w:p>
    <w:p>
      <w:r>
        <w:t>- Corporate Partnerships: Bulk enrollment of 10 or more students qualifies for a 15% discount. [Learn more about corporate partnerships](https://www.wikibiadia.com/corporate-partnerships).</w:t>
      </w:r>
    </w:p>
    <w:p/>
    <w:p>
      <w:pPr>
        <w:pStyle w:val="Heading2"/>
      </w:pPr>
      <w:r>
        <w:t>Special Cases &amp; Scenarios:</w:t>
      </w:r>
    </w:p>
    <w:p>
      <w:r>
        <w:t>1. **Delayed Payment**:</w:t>
      </w:r>
    </w:p>
    <w:p>
      <w:r>
        <w:t>- Students who cannot pay the enrollment fee on time can request a 14-day extension. Learn more about [payment extensions](https://www.wikibiadia.com/payment-extensions).</w:t>
      </w:r>
    </w:p>
    <w:p>
      <w:r>
        <w:t>- Late fee of $50 is charged after the extension period.</w:t>
      </w:r>
    </w:p>
    <w:p/>
    <w:p>
      <w:r>
        <w:t>2. **Withdrawals &amp; Refunds**:</w:t>
      </w:r>
    </w:p>
    <w:p>
      <w:r>
        <w:t>- Withdrawal within 14 days of the program start date: Full refund minus a $50 administrative fee.</w:t>
      </w:r>
    </w:p>
    <w:p>
      <w:r>
        <w:t>- Withdrawal after 14 days: No refund is provided, but students can defer their enrollment to the next semester.</w:t>
      </w:r>
    </w:p>
    <w:p/>
    <w:p>
      <w:r>
        <w:t>3. **Academic Probation**:</w:t>
      </w:r>
    </w:p>
    <w:p>
      <w:r>
        <w:t>- If a student's GPA falls below the required minimum, they will be placed on academic probation for one semester. For more, visit [Academic Probation Guidelines](https://www.wikibiadia.com/academic-probation).</w:t>
      </w:r>
    </w:p>
    <w:p/>
    <w:p>
      <w:r>
        <w:t>4. **Extreme Circumstances**:</w:t>
      </w:r>
    </w:p>
    <w:p>
      <w:r>
        <w:t>- **Medical Leave**: Students can apply for a medical leave of absence for up to 6 months with documentation. [Learn more about medical leave](https://www.wikibiadia.com/medical-leave).</w:t>
      </w:r>
    </w:p>
    <w:p>
      <w:r>
        <w:t>- **Hardship Waiver**: For students facing financial difficulties, EduTech offers a hardship waiver that covers up to 50% of tuition for one semester. Students must submit proof of financial hardship, and each case is reviewed individually.</w:t>
      </w:r>
    </w:p>
    <w:p>
      <w:r>
        <w:t>- **Technical Issues**: If students face technical issues accessing the platform, EduTech offers a 24/7 support hotline and on-site technical teams during exams or major submissions.</w:t>
      </w:r>
    </w:p>
    <w:p/>
    <w:p>
      <w:pPr>
        <w:pStyle w:val="Heading2"/>
      </w:pPr>
      <w:r>
        <w:t>Support &amp; Resources:</w:t>
      </w:r>
    </w:p>
    <w:p>
      <w:r>
        <w:t>1. **Career Services**:</w:t>
      </w:r>
    </w:p>
    <w:p>
      <w:r>
        <w:t>- EduTech provides career counseling, resume reviews, and interview preparation services free of charge for all students. For more information, visit [Career Services](https://www.wikibiadia.com/career-services).</w:t>
      </w:r>
    </w:p>
    <w:p/>
    <w:p>
      <w:r>
        <w:t>2. **Library &amp; Research**:</w:t>
      </w:r>
    </w:p>
    <w:p>
      <w:r>
        <w:t>- Access to EduTech's extensive online library, including textbooks, research papers, and software tools like MATLAB, Tableau, and Python environments. Visit [EduTech's Library](https://www.wikibiadia.com/library-resources) for more.</w:t>
      </w:r>
    </w:p>
    <w:p/>
    <w:p>
      <w:r>
        <w:t>3. **Alumni Network**:</w:t>
      </w:r>
    </w:p>
    <w:p>
      <w:r>
        <w:t>- EduTech's alumni network is available for mentorship and professional networking after graduation.</w:t>
      </w:r>
    </w:p>
    <w:p>
      <w:r>
        <w:t>- Special events and webinars are organized for alumni, providing opportunities to connect with industry leaders. Learn more about our [Alumni Network](https://www.wikibiadia.com/alumni-network).</w:t>
      </w:r>
    </w:p>
    <w:p/>
    <w:p>
      <w:pPr>
        <w:pStyle w:val="Heading2"/>
      </w:pPr>
      <w:r>
        <w:t>Contact Information:</w:t>
      </w:r>
    </w:p>
    <w:p>
      <w:r>
        <w:t>- **Email**: support@edutech.com</w:t>
      </w:r>
    </w:p>
    <w:p>
      <w:r>
        <w:t>- **Phone**: +1 (800) 555-1234</w:t>
      </w:r>
    </w:p>
    <w:p>
      <w:r>
        <w:t>- **Address**: 1234 EduTech Lane, Silicon Valley, CA 94043</w:t>
      </w:r>
    </w:p>
    <w:p>
      <w:r>
        <w:t>- **Office Hours**: 9 AM - 5 PM PST, Monday to Friday.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